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E796" w14:textId="77777777" w:rsidR="007651F3" w:rsidRDefault="00000000">
      <w:pPr>
        <w:pStyle w:val="Title"/>
      </w:pPr>
      <w:r>
        <w:t>Society Management System – Feature Blueprint</w:t>
      </w:r>
    </w:p>
    <w:p w14:paraId="12ADBECB" w14:textId="77777777" w:rsidR="00956BA3" w:rsidRDefault="00956BA3" w:rsidP="00956BA3">
      <w:pPr>
        <w:pStyle w:val="Heading1"/>
      </w:pPr>
      <w:r>
        <w:t>. Technical Stack</w:t>
      </w:r>
    </w:p>
    <w:p w14:paraId="2E7D23F3" w14:textId="77777777" w:rsidR="00956BA3" w:rsidRDefault="00956BA3" w:rsidP="00956BA3">
      <w:r>
        <w:br/>
        <w:t xml:space="preserve">- Frontend: React.js /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br/>
        <w:t>- Backend: Django (Python) + REST API</w:t>
      </w:r>
      <w:r>
        <w:br/>
        <w:t>- Database: MySQL / PostgreSQL (for structured data).</w:t>
      </w:r>
      <w:r>
        <w:br/>
        <w:t>- Authentication: JWT / OAuth</w:t>
      </w:r>
    </w:p>
    <w:p w14:paraId="313F324B" w14:textId="1A1A9157" w:rsidR="007651F3" w:rsidRDefault="00000000" w:rsidP="00956BA3">
      <w:pPr>
        <w:pStyle w:val="Heading1"/>
      </w:pPr>
      <w:r>
        <w:t>User Roles &amp; Permissions</w:t>
      </w:r>
    </w:p>
    <w:p w14:paraId="6498456D" w14:textId="77777777" w:rsidR="00956BA3" w:rsidRPr="00956BA3" w:rsidRDefault="00956BA3" w:rsidP="00956BA3"/>
    <w:p w14:paraId="6079480D" w14:textId="77777777" w:rsidR="007651F3" w:rsidRDefault="00000000">
      <w:pPr>
        <w:pStyle w:val="Heading2"/>
      </w:pPr>
      <w:r>
        <w:t>Super Admin</w:t>
      </w:r>
    </w:p>
    <w:p w14:paraId="27CE0EA3" w14:textId="59C977B6" w:rsidR="007651F3" w:rsidRDefault="00000000">
      <w:r>
        <w:br/>
        <w:t>- Create, update, and delete societies.</w:t>
      </w:r>
      <w:r>
        <w:br/>
        <w:t>- Assign Admins to specific societies.</w:t>
      </w:r>
      <w:r>
        <w:br/>
        <w:t>- Monitor activities of all societies (billing, complaints, reports).</w:t>
      </w:r>
      <w:r>
        <w:br/>
        <w:t>- Manage subscription plans/maintenance models.</w:t>
      </w:r>
      <w:r>
        <w:br/>
        <w:t xml:space="preserve">- Manage integrations </w:t>
      </w:r>
      <w:proofErr w:type="gramStart"/>
      <w:r>
        <w:t>( SMS</w:t>
      </w:r>
      <w:proofErr w:type="gramEnd"/>
      <w:r>
        <w:t>/email services).</w:t>
      </w:r>
      <w:r>
        <w:br/>
      </w:r>
    </w:p>
    <w:p w14:paraId="27145CFB" w14:textId="77777777" w:rsidR="007651F3" w:rsidRDefault="00000000">
      <w:pPr>
        <w:pStyle w:val="Heading2"/>
      </w:pPr>
      <w:r>
        <w:t>Admin (Per Society)</w:t>
      </w:r>
    </w:p>
    <w:p w14:paraId="533FD3E3" w14:textId="77777777" w:rsidR="007651F3" w:rsidRDefault="00000000">
      <w:r>
        <w:br/>
        <w:t>- Manage residents (add/update/remove members).</w:t>
      </w:r>
      <w:r>
        <w:br/>
        <w:t>- Manage flats/units and parking slots.</w:t>
      </w:r>
      <w:r>
        <w:br/>
        <w:t>- Create and track maintenance bills.</w:t>
      </w:r>
      <w:r>
        <w:br/>
        <w:t>- Approve/reject facility bookings.</w:t>
      </w:r>
      <w:r>
        <w:br/>
        <w:t>- Post announcements/events/notices.</w:t>
      </w:r>
      <w:r>
        <w:br/>
        <w:t>- Handle complaints/service requests.</w:t>
      </w:r>
      <w:r>
        <w:br/>
        <w:t>- Generate society-specific reports (finance, complaints, usage).</w:t>
      </w:r>
      <w:r>
        <w:br/>
        <w:t>- Vendor/Staff Management (assign work, track payments).</w:t>
      </w:r>
      <w:r>
        <w:br/>
        <w:t>- Emergency Management (fire, medical, security alerts).</w:t>
      </w:r>
      <w:r>
        <w:br/>
      </w:r>
    </w:p>
    <w:p w14:paraId="52B088F9" w14:textId="77777777" w:rsidR="007651F3" w:rsidRDefault="00000000">
      <w:pPr>
        <w:pStyle w:val="Heading2"/>
      </w:pPr>
      <w:r>
        <w:t>Resident (Society Member)</w:t>
      </w:r>
    </w:p>
    <w:p w14:paraId="5983ACAB" w14:textId="7622E6CA" w:rsidR="007651F3" w:rsidRDefault="00000000">
      <w:r>
        <w:br/>
        <w:t>- Raise complaints/service requests.</w:t>
      </w:r>
      <w:r>
        <w:br/>
        <w:t>- Book facilities (gym, guest room, clubhouse).</w:t>
      </w:r>
      <w:r>
        <w:br/>
      </w:r>
      <w:r>
        <w:lastRenderedPageBreak/>
        <w:t>- Receive notifications for announcements/events.</w:t>
      </w:r>
      <w:r>
        <w:br/>
        <w:t>- Update personal profile.</w:t>
      </w:r>
      <w:r>
        <w:br/>
        <w:t>- Access digital documents (meeting minutes, society rules).</w:t>
      </w:r>
      <w:r>
        <w:br/>
        <w:t>- Participate in polls/surveys (decision-making).</w:t>
      </w:r>
      <w:r>
        <w:br/>
      </w:r>
    </w:p>
    <w:p w14:paraId="2B8411C3" w14:textId="77777777" w:rsidR="007651F3" w:rsidRDefault="00000000">
      <w:pPr>
        <w:pStyle w:val="Heading1"/>
      </w:pPr>
      <w:r>
        <w:t>2. Core Modules</w:t>
      </w:r>
    </w:p>
    <w:p w14:paraId="04AA2010" w14:textId="77777777" w:rsidR="007651F3" w:rsidRDefault="00000000">
      <w:pPr>
        <w:pStyle w:val="Heading2"/>
      </w:pPr>
      <w:r>
        <w:t>Authentication &amp; User Management</w:t>
      </w:r>
    </w:p>
    <w:p w14:paraId="0D9CBE76" w14:textId="77777777" w:rsidR="007651F3" w:rsidRDefault="00000000">
      <w:r>
        <w:t>- Role-based access control (Super Admin / Admin / Resident).</w:t>
      </w:r>
    </w:p>
    <w:p w14:paraId="514374A1" w14:textId="77777777" w:rsidR="007651F3" w:rsidRDefault="00000000">
      <w:r>
        <w:t>- Secure login with JWT/OAuth.</w:t>
      </w:r>
    </w:p>
    <w:p w14:paraId="23DE346F" w14:textId="77777777" w:rsidR="007651F3" w:rsidRDefault="00000000">
      <w:r>
        <w:t>- Password reset &amp; profile management.</w:t>
      </w:r>
    </w:p>
    <w:p w14:paraId="1E8E480A" w14:textId="77777777" w:rsidR="007651F3" w:rsidRDefault="00000000">
      <w:r>
        <w:t>- Biometric/OTP-based login (for mobile app).</w:t>
      </w:r>
    </w:p>
    <w:p w14:paraId="536E6692" w14:textId="77777777" w:rsidR="007651F3" w:rsidRDefault="00000000">
      <w:pPr>
        <w:pStyle w:val="Heading2"/>
      </w:pPr>
      <w:r>
        <w:t>Society Management (Super Admin)</w:t>
      </w:r>
    </w:p>
    <w:p w14:paraId="4D61DF0E" w14:textId="77777777" w:rsidR="007651F3" w:rsidRDefault="00000000">
      <w:r>
        <w:t>- CRUD operations for societies.</w:t>
      </w:r>
    </w:p>
    <w:p w14:paraId="3EB70B21" w14:textId="77777777" w:rsidR="007651F3" w:rsidRDefault="00000000">
      <w:r>
        <w:t>- Assign Admins to societies.</w:t>
      </w:r>
    </w:p>
    <w:p w14:paraId="0F32D22C" w14:textId="77777777" w:rsidR="007651F3" w:rsidRDefault="00000000">
      <w:r>
        <w:t>- Manage society-level settings.</w:t>
      </w:r>
    </w:p>
    <w:p w14:paraId="2BB5AC04" w14:textId="77777777" w:rsidR="007651F3" w:rsidRDefault="00000000">
      <w:r>
        <w:t>- Subscription/plan activation.</w:t>
      </w:r>
    </w:p>
    <w:p w14:paraId="7394DA9C" w14:textId="77777777" w:rsidR="007651F3" w:rsidRDefault="00000000">
      <w:pPr>
        <w:pStyle w:val="Heading2"/>
      </w:pPr>
      <w:r>
        <w:t>Resident &amp; Flat/Unit Management (Admin)</w:t>
      </w:r>
    </w:p>
    <w:p w14:paraId="3093859D" w14:textId="77777777" w:rsidR="007651F3" w:rsidRDefault="00000000">
      <w:r>
        <w:t>- Maintain resident database.</w:t>
      </w:r>
    </w:p>
    <w:p w14:paraId="2679A417" w14:textId="77777777" w:rsidR="007651F3" w:rsidRDefault="00000000">
      <w:r>
        <w:t>- Assign residents to flats/units.</w:t>
      </w:r>
    </w:p>
    <w:p w14:paraId="2398C7D8" w14:textId="77777777" w:rsidR="007651F3" w:rsidRDefault="00000000">
      <w:r>
        <w:t>- Track occupancy/vacancy.</w:t>
      </w:r>
    </w:p>
    <w:p w14:paraId="373779DE" w14:textId="77777777" w:rsidR="007651F3" w:rsidRDefault="00000000">
      <w:r>
        <w:t>- Parking slot management.</w:t>
      </w:r>
    </w:p>
    <w:p w14:paraId="387FC674" w14:textId="77777777" w:rsidR="007651F3" w:rsidRDefault="00000000">
      <w:pPr>
        <w:pStyle w:val="Heading2"/>
      </w:pPr>
      <w:r>
        <w:t>Complaints &amp; Requests</w:t>
      </w:r>
    </w:p>
    <w:p w14:paraId="18ED203E" w14:textId="77777777" w:rsidR="007651F3" w:rsidRDefault="00000000">
      <w:r>
        <w:t>- Residents raise complaints (Plumbing, Security, Electricity, etc.).</w:t>
      </w:r>
    </w:p>
    <w:p w14:paraId="5BFAA4AB" w14:textId="77777777" w:rsidR="007651F3" w:rsidRDefault="00000000">
      <w:r>
        <w:t>- Status workflow: Open → In Progress → Resolved → Closed.</w:t>
      </w:r>
    </w:p>
    <w:p w14:paraId="398C0C2A" w14:textId="77777777" w:rsidR="007651F3" w:rsidRDefault="00000000">
      <w:r>
        <w:t>- Admin assigns complaints to staff/vendors.</w:t>
      </w:r>
    </w:p>
    <w:p w14:paraId="4CBB6B24" w14:textId="77777777" w:rsidR="007651F3" w:rsidRDefault="00000000">
      <w:r>
        <w:t>- SLA (time-bound resolution tracking).</w:t>
      </w:r>
    </w:p>
    <w:p w14:paraId="4D0A33A5" w14:textId="77777777" w:rsidR="007651F3" w:rsidRDefault="00000000">
      <w:r>
        <w:t>- Feedback option after complaint closure.</w:t>
      </w:r>
    </w:p>
    <w:p w14:paraId="1B6C2C8A" w14:textId="77777777" w:rsidR="007651F3" w:rsidRDefault="00000000">
      <w:pPr>
        <w:pStyle w:val="Heading2"/>
      </w:pPr>
      <w:r>
        <w:lastRenderedPageBreak/>
        <w:t>Announcements &amp; Events</w:t>
      </w:r>
    </w:p>
    <w:p w14:paraId="1FF57DAE" w14:textId="77777777" w:rsidR="007651F3" w:rsidRDefault="00000000">
      <w:r>
        <w:t>- Admin can post notices/events (with attachments).</w:t>
      </w:r>
    </w:p>
    <w:p w14:paraId="27E343FE" w14:textId="77777777" w:rsidR="007651F3" w:rsidRDefault="00000000">
      <w:r>
        <w:t>- Residents get instant notifications.</w:t>
      </w:r>
    </w:p>
    <w:p w14:paraId="54B44190" w14:textId="77777777" w:rsidR="007651F3" w:rsidRDefault="00000000">
      <w:r>
        <w:t>- Event RSVP/acknowledgment option.</w:t>
      </w:r>
    </w:p>
    <w:p w14:paraId="2244066F" w14:textId="77777777" w:rsidR="007651F3" w:rsidRDefault="00000000">
      <w:r>
        <w:t>- Digital notice board (auto-expiry after event).</w:t>
      </w:r>
    </w:p>
    <w:p w14:paraId="26B790FD" w14:textId="77777777" w:rsidR="007651F3" w:rsidRDefault="00000000">
      <w:pPr>
        <w:pStyle w:val="Heading2"/>
      </w:pPr>
      <w:r>
        <w:t>Facility Booking</w:t>
      </w:r>
    </w:p>
    <w:p w14:paraId="6B420A61" w14:textId="77777777" w:rsidR="007651F3" w:rsidRDefault="00000000">
      <w:r>
        <w:t>- Calendar-based booking for amenities.</w:t>
      </w:r>
    </w:p>
    <w:p w14:paraId="5F952E96" w14:textId="77777777" w:rsidR="007651F3" w:rsidRDefault="00000000">
      <w:r>
        <w:t>- Admin approval/rejection.</w:t>
      </w:r>
    </w:p>
    <w:p w14:paraId="79291A5D" w14:textId="77777777" w:rsidR="007651F3" w:rsidRDefault="00000000">
      <w:r>
        <w:t>- Track usage and revenue from bookings.</w:t>
      </w:r>
    </w:p>
    <w:p w14:paraId="38E554E0" w14:textId="77777777" w:rsidR="007651F3" w:rsidRDefault="00000000">
      <w:r>
        <w:t>- Restrictions (max hours per resident, penalty for no-show).</w:t>
      </w:r>
    </w:p>
    <w:p w14:paraId="50F5EF37" w14:textId="77777777" w:rsidR="007651F3" w:rsidRDefault="00000000">
      <w:pPr>
        <w:pStyle w:val="Heading2"/>
      </w:pPr>
      <w:r>
        <w:t>Reports &amp; Analytics</w:t>
      </w:r>
    </w:p>
    <w:p w14:paraId="05E6E2A8" w14:textId="77777777" w:rsidR="007651F3" w:rsidRDefault="00000000">
      <w:r>
        <w:t>- Finance Reports: Income vs expenses, dues collected.</w:t>
      </w:r>
    </w:p>
    <w:p w14:paraId="0591FA10" w14:textId="77777777" w:rsidR="007651F3" w:rsidRDefault="00000000">
      <w:r>
        <w:t>- Complaint Reports: Resolved vs pending complaints.</w:t>
      </w:r>
    </w:p>
    <w:p w14:paraId="4C32DFAD" w14:textId="77777777" w:rsidR="007651F3" w:rsidRDefault="00000000">
      <w:r>
        <w:t>- Facility Reports: Usage &amp; revenue from bookings.</w:t>
      </w:r>
    </w:p>
    <w:p w14:paraId="56BBBB99" w14:textId="77777777" w:rsidR="007651F3" w:rsidRDefault="00000000">
      <w:r>
        <w:t>- Export options: PDF/Excel.</w:t>
      </w:r>
    </w:p>
    <w:p w14:paraId="7B18CEEB" w14:textId="77777777" w:rsidR="007651F3" w:rsidRDefault="00000000">
      <w:r>
        <w:t>- AI Insights (predict dues collection trends, high-complaint areas).</w:t>
      </w:r>
    </w:p>
    <w:p w14:paraId="01C7149F" w14:textId="77777777" w:rsidR="007651F3" w:rsidRDefault="00000000">
      <w:pPr>
        <w:pStyle w:val="Heading2"/>
      </w:pPr>
      <w:r>
        <w:t>Communication &amp; Notifications</w:t>
      </w:r>
    </w:p>
    <w:p w14:paraId="4D6EC5FE" w14:textId="77777777" w:rsidR="007651F3" w:rsidRDefault="00000000">
      <w:r>
        <w:t>- Email/SMS/App notifications.</w:t>
      </w:r>
    </w:p>
    <w:p w14:paraId="2DAE7DE3" w14:textId="77777777" w:rsidR="007651F3" w:rsidRDefault="00000000">
      <w:r>
        <w:t>- In-app messaging between Admin &amp; Residents.</w:t>
      </w:r>
    </w:p>
    <w:p w14:paraId="1A204B6D" w14:textId="39367857" w:rsidR="007651F3" w:rsidRDefault="00000000">
      <w:r>
        <w:t>- Automated reminders (booking confirmation, complaint update).</w:t>
      </w:r>
    </w:p>
    <w:p w14:paraId="63FA65E5" w14:textId="77777777" w:rsidR="007651F3" w:rsidRDefault="00000000">
      <w:r>
        <w:t>- Emergency Broadcast (fire, security, medical alerts).</w:t>
      </w:r>
    </w:p>
    <w:p w14:paraId="1823DF1B" w14:textId="77777777" w:rsidR="007651F3" w:rsidRDefault="00000000">
      <w:pPr>
        <w:pStyle w:val="Heading2"/>
      </w:pPr>
      <w:r>
        <w:t>Marketplace (Optional – Real-Time Value Add)</w:t>
      </w:r>
    </w:p>
    <w:p w14:paraId="3332CB47" w14:textId="77777777" w:rsidR="007651F3" w:rsidRDefault="00000000">
      <w:r>
        <w:t>- Residents can buy/sell/rent items (internal classifieds).</w:t>
      </w:r>
    </w:p>
    <w:p w14:paraId="3EAD2CAC" w14:textId="77777777" w:rsidR="007651F3" w:rsidRDefault="00000000">
      <w:r>
        <w:t>- Services listing (electrician, plumber, tutor).</w:t>
      </w:r>
    </w:p>
    <w:p w14:paraId="1497A013" w14:textId="77777777" w:rsidR="007651F3" w:rsidRDefault="00000000">
      <w:r>
        <w:t>- Integration with local vendors for deliveries.</w:t>
      </w:r>
    </w:p>
    <w:p w14:paraId="17E4A75C" w14:textId="77777777" w:rsidR="007651F3" w:rsidRDefault="00000000">
      <w:pPr>
        <w:pStyle w:val="Heading1"/>
      </w:pPr>
      <w:r>
        <w:lastRenderedPageBreak/>
        <w:t>3. Technical Stack</w:t>
      </w:r>
    </w:p>
    <w:p w14:paraId="39F53F93" w14:textId="3F6D0931" w:rsidR="007651F3" w:rsidRDefault="00000000">
      <w:r>
        <w:br/>
        <w:t xml:space="preserve">- Frontend: React.js / </w:t>
      </w:r>
      <w:r w:rsidR="00956BA3">
        <w:t xml:space="preserve">html </w:t>
      </w:r>
      <w:proofErr w:type="spellStart"/>
      <w:r w:rsidR="00956BA3">
        <w:t>css</w:t>
      </w:r>
      <w:proofErr w:type="spellEnd"/>
      <w:r w:rsidR="00956BA3">
        <w:t xml:space="preserve"> </w:t>
      </w:r>
      <w:proofErr w:type="spellStart"/>
      <w:r w:rsidR="00956BA3">
        <w:t>Javascript</w:t>
      </w:r>
      <w:proofErr w:type="spellEnd"/>
      <w:r w:rsidR="00956BA3">
        <w:t xml:space="preserve"> </w:t>
      </w:r>
      <w:r>
        <w:br/>
        <w:t xml:space="preserve">- Backend: Django (Python) + REST </w:t>
      </w:r>
      <w:r w:rsidR="00956BA3">
        <w:t>API</w:t>
      </w:r>
      <w:r>
        <w:br/>
        <w:t>- Database: MySQL / PostgreSQL (for structured data).</w:t>
      </w:r>
      <w:r>
        <w:br/>
        <w:t>- Authentication: JWT / OAuth</w:t>
      </w:r>
    </w:p>
    <w:p w14:paraId="374A63E9" w14:textId="6123DB4E" w:rsidR="007651F3" w:rsidRDefault="007651F3" w:rsidP="00956BA3">
      <w:pPr>
        <w:pStyle w:val="Heading1"/>
      </w:pPr>
    </w:p>
    <w:p w14:paraId="712D635E" w14:textId="77777777" w:rsidR="007651F3" w:rsidRDefault="00000000">
      <w:pPr>
        <w:pStyle w:val="Heading1"/>
      </w:pPr>
      <w:r>
        <w:t>6. Extra Real-Time Features</w:t>
      </w:r>
    </w:p>
    <w:p w14:paraId="7549FE83" w14:textId="050D0F6C" w:rsidR="007651F3" w:rsidRDefault="00000000">
      <w:r>
        <w:br/>
        <w:t>- Digital Voting (for society decisions, elections).</w:t>
      </w:r>
      <w:r>
        <w:br/>
        <w:t>- Panic Button in mobile app (sends SOS to Admin/Security).</w:t>
      </w:r>
      <w:r>
        <w:br/>
        <w:t>- AI Chatbot for residents (quick queries like due amount, booking status).</w:t>
      </w:r>
      <w:r>
        <w:br/>
      </w:r>
    </w:p>
    <w:sectPr w:rsidR="00765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CE08D6"/>
    <w:multiLevelType w:val="hybridMultilevel"/>
    <w:tmpl w:val="B860B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656798">
    <w:abstractNumId w:val="8"/>
  </w:num>
  <w:num w:numId="2" w16cid:durableId="1097287717">
    <w:abstractNumId w:val="6"/>
  </w:num>
  <w:num w:numId="3" w16cid:durableId="1176504784">
    <w:abstractNumId w:val="5"/>
  </w:num>
  <w:num w:numId="4" w16cid:durableId="1907375925">
    <w:abstractNumId w:val="4"/>
  </w:num>
  <w:num w:numId="5" w16cid:durableId="1894848701">
    <w:abstractNumId w:val="7"/>
  </w:num>
  <w:num w:numId="6" w16cid:durableId="441262496">
    <w:abstractNumId w:val="3"/>
  </w:num>
  <w:num w:numId="7" w16cid:durableId="1481582743">
    <w:abstractNumId w:val="2"/>
  </w:num>
  <w:num w:numId="8" w16cid:durableId="2120949922">
    <w:abstractNumId w:val="1"/>
  </w:num>
  <w:num w:numId="9" w16cid:durableId="796141168">
    <w:abstractNumId w:val="0"/>
  </w:num>
  <w:num w:numId="10" w16cid:durableId="2017153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2EB"/>
    <w:rsid w:val="006C1DE6"/>
    <w:rsid w:val="007651F3"/>
    <w:rsid w:val="00956BA3"/>
    <w:rsid w:val="00AA1D8D"/>
    <w:rsid w:val="00B47730"/>
    <w:rsid w:val="00CB0664"/>
    <w:rsid w:val="00D52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49235"/>
  <w14:defaultImageDpi w14:val="300"/>
  <w15:docId w15:val="{00DB8520-5D9B-4D55-920B-F303248D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 Vasave</cp:lastModifiedBy>
  <cp:revision>3</cp:revision>
  <dcterms:created xsi:type="dcterms:W3CDTF">2013-12-23T23:15:00Z</dcterms:created>
  <dcterms:modified xsi:type="dcterms:W3CDTF">2025-09-10T12:35:00Z</dcterms:modified>
  <cp:category/>
</cp:coreProperties>
</file>